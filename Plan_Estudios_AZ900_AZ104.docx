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Estudios: Fundamentos y Administración de Microsoft Azure (AZ-900 + AZ-104)</w:t>
      </w:r>
    </w:p>
    <w:p>
      <w:r>
        <w:t>Duración total: 8 semanas (3 sesiones por semana, 2 horas por sesión)</w:t>
      </w:r>
    </w:p>
    <w:p>
      <w:r>
        <w:t>Total de sesiones: 24</w:t>
      </w:r>
    </w:p>
    <w:p>
      <w:r>
        <w:t>Formato de cada sesión:</w:t>
        <w:br/>
        <w:t>- 1 hora de contenido teórico</w:t>
        <w:br/>
        <w:t>- 1 hora de laboratorio práctico guiado</w:t>
      </w:r>
    </w:p>
    <w:p>
      <w:pPr>
        <w:pStyle w:val="Heading1"/>
      </w:pPr>
      <w:r>
        <w:t>Semana 1: Introducción a Azure y conceptos fundamentales de la nube</w:t>
      </w:r>
    </w:p>
    <w:p>
      <w:pPr>
        <w:pStyle w:val="Heading2"/>
      </w:pPr>
      <w:r>
        <w:t>Sesión 1: Fundamentos de la computación en la nube</w:t>
      </w:r>
    </w:p>
    <w:p>
      <w:r>
        <w:t>Teoría:</w:t>
        <w:br/>
        <w:t>- ¿Qué es la nube?</w:t>
        <w:br/>
        <w:t>- Modelos de implementación: Pública, Privada e Híbrida</w:t>
        <w:br/>
        <w:t>- Modelos de servicio: IaaS, PaaS, SaaS</w:t>
        <w:br/>
        <w:t>- Ventajas de usar la nube</w:t>
      </w:r>
    </w:p>
    <w:p>
      <w:r>
        <w:t>Laboratorio:</w:t>
        <w:br/>
        <w:t>- Azure Overview and Hello World</w:t>
        <w:br/>
        <w:t>- Azure Command Line</w:t>
      </w:r>
    </w:p>
    <w:p>
      <w:pPr>
        <w:pStyle w:val="Heading2"/>
      </w:pPr>
      <w:r>
        <w:t>Sesión 2: Modelos de responsabilidad y costos</w:t>
      </w:r>
    </w:p>
    <w:p>
      <w:r>
        <w:t>Teoría:</w:t>
        <w:br/>
        <w:t>- Modelo de responsabilidad compartida</w:t>
        <w:br/>
        <w:t>- Consumo basado en uso y precios en la nube</w:t>
        <w:br/>
        <w:t>- Herramientas de cálculo de costos</w:t>
      </w:r>
    </w:p>
    <w:p>
      <w:r>
        <w:t>Laboratorio:</w:t>
        <w:br/>
        <w:t>- Geography, Locations, and Regions</w:t>
        <w:br/>
        <w:t>- Resource Groups</w:t>
      </w:r>
    </w:p>
    <w:p>
      <w:pPr>
        <w:pStyle w:val="Heading2"/>
      </w:pPr>
      <w:r>
        <w:t>Sesión 3: Servicios principales de Azure</w:t>
      </w:r>
    </w:p>
    <w:p>
      <w:r>
        <w:t>Teoría:</w:t>
        <w:br/>
        <w:t>- Componentes de arquitectura de Azure</w:t>
        <w:br/>
        <w:t>- Introducción a máquinas virtuales, contenedores y funciones</w:t>
      </w:r>
    </w:p>
    <w:p>
      <w:r>
        <w:t>Laboratorio:</w:t>
        <w:br/>
        <w:t>- Provision a New Azure Virtual Machine</w:t>
        <w:br/>
        <w:t>- List Available VM Sizes and SKUs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